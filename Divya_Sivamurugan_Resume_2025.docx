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06F26" w14:textId="77777777" w:rsidR="00E212F3" w:rsidRPr="00E212F3" w:rsidRDefault="007B34D4" w:rsidP="00E212F3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</w:pPr>
      <w:r w:rsidRPr="00E212F3"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  <w:t xml:space="preserve">Divya Sivamurugan </w:t>
      </w:r>
    </w:p>
    <w:p w14:paraId="33F11D8C" w14:textId="2B1E4BD7" w:rsidR="00E212F3" w:rsidRPr="00E212F3" w:rsidRDefault="00E212F3" w:rsidP="00E212F3">
      <w:pPr>
        <w:pStyle w:val="NoSpacing"/>
        <w:rPr>
          <w:color w:val="1F497D" w:themeColor="text2"/>
          <w:sz w:val="28"/>
          <w:szCs w:val="28"/>
        </w:rPr>
      </w:pPr>
      <w:r w:rsidRPr="00E212F3">
        <w:rPr>
          <w:color w:val="1F497D" w:themeColor="text2"/>
          <w:sz w:val="28"/>
          <w:szCs w:val="28"/>
        </w:rPr>
        <w:t>Lead Product Software Engineer</w:t>
      </w:r>
    </w:p>
    <w:p w14:paraId="187E0886" w14:textId="132BC00C" w:rsidR="002E006E" w:rsidRDefault="007B34D4">
      <w:r>
        <w:t xml:space="preserve">divvy13@gmail.com | +91 8939914744 | </w:t>
      </w:r>
      <w:r w:rsidR="00E212F3">
        <w:t xml:space="preserve">Chennai | </w:t>
      </w:r>
      <w:hyperlink r:id="rId8" w:history="1">
        <w:r>
          <w:rPr>
            <w:rStyle w:val="Hyperlink"/>
          </w:rPr>
          <w:t>https://www.divyas.dev/</w:t>
        </w:r>
      </w:hyperlink>
    </w:p>
    <w:p w14:paraId="3619BF71" w14:textId="77777777" w:rsidR="002E006E" w:rsidRDefault="007B34D4">
      <w:pPr>
        <w:pStyle w:val="Heading1"/>
      </w:pPr>
      <w:r>
        <w:t>Professional Summary</w:t>
      </w:r>
    </w:p>
    <w:p w14:paraId="14D225D3" w14:textId="77777777" w:rsidR="002E006E" w:rsidRDefault="007B34D4">
      <w:r>
        <w:t>Engineering leader with 14+ years of experience in building scalable enterprise applications in the legal and communication domains. Proven ability to lead engineering teams, drive end-to-end product development, and deliver high-impact solutions. Skilled in Java, microservices, cloud platforms, and Agile methodologies. Passionate about mentoring teams and fostering innovation.</w:t>
      </w:r>
    </w:p>
    <w:p w14:paraId="5D01C5F9" w14:textId="77777777" w:rsidR="002E006E" w:rsidRPr="00E212F3" w:rsidRDefault="007B34D4">
      <w:pPr>
        <w:pStyle w:val="Heading1"/>
      </w:pPr>
      <w:r w:rsidRPr="00E212F3">
        <w:t>Technical Skills</w:t>
      </w:r>
    </w:p>
    <w:p w14:paraId="2814D5BF" w14:textId="77777777" w:rsidR="002E006E" w:rsidRDefault="007B34D4">
      <w:pPr>
        <w:pStyle w:val="ListBullet"/>
      </w:pPr>
      <w:r>
        <w:rPr>
          <w:b/>
          <w:bCs/>
        </w:rPr>
        <w:t>Languages:</w:t>
      </w:r>
      <w:r>
        <w:t xml:space="preserve"> Java, Python</w:t>
      </w:r>
      <w:r>
        <w:rPr>
          <w:lang w:val="en-IN"/>
        </w:rPr>
        <w:t>, Groovy</w:t>
      </w:r>
    </w:p>
    <w:p w14:paraId="4258D6A1" w14:textId="77777777" w:rsidR="002E006E" w:rsidRDefault="007B34D4">
      <w:pPr>
        <w:pStyle w:val="ListBullet"/>
      </w:pPr>
      <w:r>
        <w:rPr>
          <w:b/>
          <w:bCs/>
        </w:rPr>
        <w:t>Frameworks:</w:t>
      </w:r>
      <w:r>
        <w:t xml:space="preserve"> Spring Boot, Hibernate, </w:t>
      </w:r>
      <w:proofErr w:type="spellStart"/>
      <w:r>
        <w:t>FastAPI</w:t>
      </w:r>
      <w:proofErr w:type="spellEnd"/>
      <w:r>
        <w:t xml:space="preserve">, Flask,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>, React.js</w:t>
      </w:r>
    </w:p>
    <w:p w14:paraId="652EBAF3" w14:textId="77777777" w:rsidR="002E006E" w:rsidRDefault="007B34D4">
      <w:pPr>
        <w:pStyle w:val="ListBullet"/>
      </w:pPr>
      <w:r>
        <w:rPr>
          <w:b/>
          <w:bCs/>
        </w:rPr>
        <w:t>Cloud:</w:t>
      </w:r>
      <w:r>
        <w:t xml:space="preserve"> Microsoft Azure, Google Cloud (Vertex AI, Google AI Development Kit)</w:t>
      </w:r>
    </w:p>
    <w:p w14:paraId="4CC6DBA9" w14:textId="77777777" w:rsidR="002E006E" w:rsidRDefault="007B34D4">
      <w:pPr>
        <w:pStyle w:val="ListBullet"/>
      </w:pPr>
      <w:r>
        <w:rPr>
          <w:b/>
          <w:bCs/>
        </w:rPr>
        <w:t>Tools</w:t>
      </w:r>
      <w:r>
        <w:rPr>
          <w:b/>
          <w:bCs/>
          <w:lang w:val="en-IN"/>
        </w:rPr>
        <w:t xml:space="preserve"> &amp; DevOps</w:t>
      </w:r>
      <w:r>
        <w:rPr>
          <w:b/>
          <w:bCs/>
        </w:rPr>
        <w:t>:</w:t>
      </w:r>
      <w:r>
        <w:t xml:space="preserve"> Git, Azure DevOps, Bitbucket, GitHub Copilot, Docker, Kubernetes</w:t>
      </w:r>
    </w:p>
    <w:p w14:paraId="03E5C501" w14:textId="77777777" w:rsidR="002E006E" w:rsidRDefault="007B34D4">
      <w:pPr>
        <w:pStyle w:val="ListBullet"/>
      </w:pPr>
      <w:r>
        <w:rPr>
          <w:b/>
          <w:bCs/>
        </w:rPr>
        <w:t>Databases:</w:t>
      </w:r>
      <w:r>
        <w:t xml:space="preserve"> PostgreSQL, MongoDB, Azure Cosmos DB</w:t>
      </w:r>
    </w:p>
    <w:p w14:paraId="20C36C57" w14:textId="77777777" w:rsidR="002E006E" w:rsidRDefault="007B34D4">
      <w:pPr>
        <w:pStyle w:val="ListBullet"/>
        <w:rPr>
          <w:lang w:val="en-IN" w:eastAsia="en-IN"/>
        </w:rPr>
      </w:pPr>
      <w:r>
        <w:rPr>
          <w:b/>
          <w:bCs/>
          <w:lang w:val="en-IN" w:eastAsia="en-IN"/>
        </w:rPr>
        <w:t xml:space="preserve">Messaging &amp; Integration: </w:t>
      </w:r>
      <w:r>
        <w:rPr>
          <w:lang w:val="en-IN" w:eastAsia="en-IN"/>
        </w:rPr>
        <w:t xml:space="preserve">Apache Pulsar, </w:t>
      </w:r>
      <w:proofErr w:type="spellStart"/>
      <w:r>
        <w:rPr>
          <w:lang w:val="en-IN" w:eastAsia="en-IN"/>
        </w:rPr>
        <w:t>Dapr</w:t>
      </w:r>
      <w:proofErr w:type="spellEnd"/>
      <w:r>
        <w:rPr>
          <w:lang w:eastAsia="en-IN"/>
        </w:rPr>
        <w:t>, Apache Kafka</w:t>
      </w:r>
      <w:r>
        <w:rPr>
          <w:lang w:val="en-IN" w:eastAsia="en-IN"/>
        </w:rPr>
        <w:t xml:space="preserve">  </w:t>
      </w:r>
    </w:p>
    <w:p w14:paraId="04200932" w14:textId="77777777" w:rsidR="002E006E" w:rsidRDefault="007B34D4">
      <w:pPr>
        <w:pStyle w:val="ListBullet"/>
      </w:pPr>
      <w:r>
        <w:rPr>
          <w:b/>
          <w:bCs/>
        </w:rPr>
        <w:t xml:space="preserve">Methodologies: </w:t>
      </w:r>
      <w:r>
        <w:t>Agile, Scrum</w:t>
      </w:r>
    </w:p>
    <w:p w14:paraId="5C0D707F" w14:textId="77777777" w:rsidR="002E006E" w:rsidRDefault="007B34D4">
      <w:pPr>
        <w:pStyle w:val="ListBullet"/>
      </w:pPr>
      <w:r>
        <w:rPr>
          <w:b/>
          <w:bCs/>
        </w:rPr>
        <w:t>Architectures</w:t>
      </w:r>
      <w:r>
        <w:t>: Microservices, Monolith</w:t>
      </w:r>
    </w:p>
    <w:p w14:paraId="0AA18DDC" w14:textId="77777777" w:rsidR="002E006E" w:rsidRDefault="007B34D4">
      <w:pPr>
        <w:pStyle w:val="ListBullet"/>
      </w:pPr>
      <w:r>
        <w:rPr>
          <w:b/>
          <w:bCs/>
        </w:rPr>
        <w:t>AI &amp; Machine Learning:</w:t>
      </w:r>
      <w:r>
        <w:t xml:space="preserve"> Retrieval-Augmented Generation (RAG), Azure OpenAI, Vertex AI</w:t>
      </w:r>
    </w:p>
    <w:p w14:paraId="72CBDC9A" w14:textId="77777777" w:rsidR="002E006E" w:rsidRDefault="007B34D4">
      <w:pPr>
        <w:pStyle w:val="Heading1"/>
      </w:pPr>
      <w:r>
        <w:t>Leadership Highlights</w:t>
      </w:r>
    </w:p>
    <w:p w14:paraId="11DAFC2E" w14:textId="77777777" w:rsidR="002E006E" w:rsidRDefault="007B34D4">
      <w:pPr>
        <w:pStyle w:val="ListBullet"/>
      </w:pPr>
      <w:r>
        <w:t>Led a team of 8+ engineers across 10 product releases, improving delivery velocity by 25%.</w:t>
      </w:r>
    </w:p>
    <w:p w14:paraId="19092A7C" w14:textId="77777777" w:rsidR="002E006E" w:rsidRDefault="007B34D4">
      <w:pPr>
        <w:pStyle w:val="ListBullet"/>
      </w:pPr>
      <w:r>
        <w:t>Mentored junior developers and conducted regular code reviews, driving a shift-left approach that improved code quality and reduced post-release defects by 20%.</w:t>
      </w:r>
    </w:p>
    <w:p w14:paraId="0FAF8C40" w14:textId="77777777" w:rsidR="002E006E" w:rsidRDefault="007B34D4">
      <w:pPr>
        <w:pStyle w:val="ListBullet"/>
      </w:pPr>
      <w:r>
        <w:t>Managed project timelines and deliverables across cross-functional teams, ensuring on-time releases and proactive stakeholder communication that improved transparency and reduced scope changes.</w:t>
      </w:r>
    </w:p>
    <w:p w14:paraId="5CA42560" w14:textId="77777777" w:rsidR="002E006E" w:rsidRDefault="007B34D4">
      <w:pPr>
        <w:pStyle w:val="ListBullet"/>
      </w:pPr>
      <w:r>
        <w:t>Championed Agile practices to improve team velocity and delivery quality.</w:t>
      </w:r>
    </w:p>
    <w:p w14:paraId="203AC193" w14:textId="77777777" w:rsidR="002E006E" w:rsidRDefault="007B34D4">
      <w:pPr>
        <w:pStyle w:val="ListBullet"/>
      </w:pPr>
      <w:r>
        <w:t>Integrated GitHub Copilot into the development workflow to accelerate coding, reduce boilerplate, and improve developer productivity.</w:t>
      </w:r>
    </w:p>
    <w:p w14:paraId="0920D4E2" w14:textId="77777777" w:rsidR="002E006E" w:rsidRDefault="007B34D4">
      <w:pPr>
        <w:pStyle w:val="ListBullet"/>
      </w:pPr>
      <w:r>
        <w:t xml:space="preserve">Promoted a culture of AI-assisted development, leading knowledge-sharing sessions on best practices for using Copilot effectively. </w:t>
      </w:r>
    </w:p>
    <w:p w14:paraId="4B93A995" w14:textId="77777777" w:rsidR="002E006E" w:rsidRDefault="007B34D4">
      <w:pPr>
        <w:pStyle w:val="ListBullet"/>
      </w:pPr>
      <w:r>
        <w:t xml:space="preserve">Built a </w:t>
      </w:r>
      <w:proofErr w:type="spellStart"/>
      <w:r>
        <w:t>FastAPI</w:t>
      </w:r>
      <w:proofErr w:type="spellEnd"/>
      <w:r>
        <w:t xml:space="preserve">-based Retrieval-Augmented Generation application leveraging </w:t>
      </w:r>
      <w:proofErr w:type="spellStart"/>
      <w:r>
        <w:t>ChromaDB</w:t>
      </w:r>
      <w:proofErr w:type="spellEnd"/>
      <w:r>
        <w:t xml:space="preserve"> and Azure OpenAI for intelligent document processing. Showcased </w:t>
      </w:r>
      <w:r>
        <w:lastRenderedPageBreak/>
        <w:t>automated document ingestion, semantic search, and AI-powered query responses, enabling faster and more accurate knowledge access.</w:t>
      </w:r>
    </w:p>
    <w:p w14:paraId="7ADD9DE7" w14:textId="77777777" w:rsidR="002E006E" w:rsidRDefault="007B34D4">
      <w:pPr>
        <w:pStyle w:val="Heading1"/>
      </w:pPr>
      <w:r>
        <w:t>Professional Experience</w:t>
      </w:r>
    </w:p>
    <w:p w14:paraId="22FFB2E3" w14:textId="77777777" w:rsidR="002E006E" w:rsidRDefault="007B34D4">
      <w:r>
        <w:rPr>
          <w:b/>
        </w:rPr>
        <w:t>Lead Product Software Engineer | Wolters Kluwer Elm Solutions, Chennai | Apr 2021 – Present</w:t>
      </w:r>
    </w:p>
    <w:p w14:paraId="467E6DA1" w14:textId="77777777" w:rsidR="002E006E" w:rsidRDefault="007B34D4">
      <w:pPr>
        <w:pStyle w:val="ListBullet"/>
      </w:pPr>
      <w:r>
        <w:t>Designed and implemented scalable microservices for legal document automation.</w:t>
      </w:r>
    </w:p>
    <w:p w14:paraId="7B40980B" w14:textId="77777777" w:rsidR="002E006E" w:rsidRDefault="007B34D4">
      <w:pPr>
        <w:pStyle w:val="ListBullet"/>
      </w:pPr>
      <w:r>
        <w:t>Reduced manual document handling by 80% through automation.</w:t>
      </w:r>
    </w:p>
    <w:p w14:paraId="7815E709" w14:textId="77777777" w:rsidR="002E006E" w:rsidRDefault="007B34D4">
      <w:pPr>
        <w:pStyle w:val="ListBullet"/>
        <w:rPr>
          <w:lang w:val="en-IN" w:eastAsia="en-IN"/>
        </w:rPr>
      </w:pPr>
      <w:r>
        <w:rPr>
          <w:lang w:val="en-IN" w:eastAsia="en-IN"/>
        </w:rPr>
        <w:t>Ensured code quality and maintainability through regular SonarQube scans and remediation.</w:t>
      </w:r>
    </w:p>
    <w:p w14:paraId="7B4D4D03" w14:textId="77777777" w:rsidR="002E006E" w:rsidRDefault="007B34D4">
      <w:pPr>
        <w:pStyle w:val="ListBullet"/>
        <w:rPr>
          <w:lang w:val="en-IN" w:eastAsia="en-IN"/>
        </w:rPr>
      </w:pPr>
      <w:r>
        <w:rPr>
          <w:lang w:val="en-IN" w:eastAsia="en-IN"/>
        </w:rPr>
        <w:t>Integrated Black Duck scans into the CI pipeline to proactively manage open-source vulnerabilities.</w:t>
      </w:r>
    </w:p>
    <w:p w14:paraId="367B6BE3" w14:textId="28E8332A" w:rsidR="00F211B2" w:rsidRPr="00F211B2" w:rsidRDefault="00F211B2" w:rsidP="00286B40">
      <w:pPr>
        <w:pStyle w:val="ListBullet"/>
        <w:rPr>
          <w:lang w:val="en-IN" w:eastAsia="en-IN"/>
        </w:rPr>
      </w:pPr>
      <w:r w:rsidRPr="00F211B2">
        <w:rPr>
          <w:lang w:val="en-IN" w:eastAsia="en-IN"/>
        </w:rPr>
        <w:t>Designed and implemented event-driven workflows using Apache Kafka, enabling scalable and decoupled communication between microservices for real-time document processing and integration.</w:t>
      </w:r>
    </w:p>
    <w:p w14:paraId="5F9058F6" w14:textId="77777777" w:rsidR="002E006E" w:rsidRDefault="007B34D4">
      <w:pPr>
        <w:pStyle w:val="ListBullet"/>
        <w:rPr>
          <w:lang w:val="en-IN" w:eastAsia="en-IN"/>
        </w:rPr>
      </w:pPr>
      <w:r>
        <w:rPr>
          <w:lang w:val="en-IN" w:eastAsia="en-IN"/>
        </w:rPr>
        <w:t>Built and maintained robust CI/CD pipelines using Azure DevOps for automated build, test, and deployment.</w:t>
      </w:r>
    </w:p>
    <w:p w14:paraId="3FB1AC5C" w14:textId="77777777" w:rsidR="002E006E" w:rsidRDefault="007B34D4">
      <w:pPr>
        <w:pStyle w:val="ListBullet"/>
        <w:rPr>
          <w:lang w:val="en-IN" w:eastAsia="en-IN"/>
        </w:rPr>
      </w:pPr>
      <w:r>
        <w:rPr>
          <w:lang w:val="en-IN" w:eastAsia="en-IN"/>
        </w:rPr>
        <w:t>Defined and enforced coding standards and best practices across the team.</w:t>
      </w:r>
    </w:p>
    <w:p w14:paraId="1E2E1AD8" w14:textId="77777777" w:rsidR="002E006E" w:rsidRDefault="007B34D4">
      <w:pPr>
        <w:pStyle w:val="ListBullet"/>
        <w:rPr>
          <w:lang w:val="en-IN" w:eastAsia="en-IN"/>
        </w:rPr>
      </w:pPr>
      <w:r>
        <w:rPr>
          <w:lang w:val="en-IN" w:eastAsia="en-IN"/>
        </w:rPr>
        <w:t>Participated in architectural reviews and contributed to long-term technical strategy.</w:t>
      </w:r>
    </w:p>
    <w:p w14:paraId="69C886A4" w14:textId="77777777" w:rsidR="002E006E" w:rsidRDefault="007B34D4">
      <w:pPr>
        <w:pStyle w:val="ListBullet"/>
        <w:rPr>
          <w:lang w:val="en-IN" w:eastAsia="en-IN"/>
        </w:rPr>
      </w:pPr>
      <w:r>
        <w:rPr>
          <w:lang w:val="en-IN" w:eastAsia="en-IN"/>
        </w:rPr>
        <w:t>Worked closely with product managers to translate business requirements into technical deliverables.</w:t>
      </w:r>
    </w:p>
    <w:p w14:paraId="4CE227EE" w14:textId="77777777" w:rsidR="002E006E" w:rsidRDefault="007B34D4">
      <w:pPr>
        <w:pStyle w:val="ListBullet"/>
        <w:rPr>
          <w:lang w:val="en-IN" w:eastAsia="en-IN"/>
        </w:rPr>
      </w:pPr>
      <w:r>
        <w:rPr>
          <w:lang w:val="en-IN" w:eastAsia="en-IN"/>
        </w:rPr>
        <w:t>Conducted quarterly performance check-ins to support team development and performance management.</w:t>
      </w:r>
    </w:p>
    <w:p w14:paraId="1B22B3F3" w14:textId="77777777" w:rsidR="002E006E" w:rsidRDefault="002E006E">
      <w:pPr>
        <w:pStyle w:val="ListBullet"/>
        <w:numPr>
          <w:ilvl w:val="0"/>
          <w:numId w:val="0"/>
        </w:numPr>
        <w:ind w:left="360"/>
        <w:rPr>
          <w:lang w:val="en-IN" w:eastAsia="en-IN"/>
        </w:rPr>
      </w:pPr>
    </w:p>
    <w:p w14:paraId="1D5E26A1" w14:textId="77777777" w:rsidR="002E006E" w:rsidRDefault="002E006E">
      <w:pPr>
        <w:pStyle w:val="ListBullet"/>
        <w:numPr>
          <w:ilvl w:val="0"/>
          <w:numId w:val="0"/>
        </w:numPr>
        <w:ind w:left="360"/>
      </w:pPr>
    </w:p>
    <w:p w14:paraId="3FFCAE8D" w14:textId="77777777" w:rsidR="002E006E" w:rsidRDefault="007B34D4">
      <w:r>
        <w:rPr>
          <w:b/>
        </w:rPr>
        <w:t>Senior Software Engineer | Wolters Kluwer Elm Solutions, Chennai | Apr 2016 – Mar 2021</w:t>
      </w:r>
    </w:p>
    <w:p w14:paraId="5BC13CAD" w14:textId="77777777" w:rsidR="002E006E" w:rsidRDefault="007B34D4">
      <w:pPr>
        <w:pStyle w:val="ListBullet"/>
        <w:numPr>
          <w:ilvl w:val="1"/>
          <w:numId w:val="1"/>
        </w:numPr>
        <w:tabs>
          <w:tab w:val="clear" w:pos="840"/>
        </w:tabs>
      </w:pPr>
      <w:r>
        <w:t>Designed microservices architecture using Spring Boot, enabling modular and maintainable backend systems</w:t>
      </w:r>
    </w:p>
    <w:p w14:paraId="1F419071" w14:textId="77777777" w:rsidR="002E006E" w:rsidRDefault="007B34D4">
      <w:pPr>
        <w:pStyle w:val="ListBullet"/>
        <w:numPr>
          <w:ilvl w:val="1"/>
          <w:numId w:val="1"/>
        </w:numPr>
        <w:tabs>
          <w:tab w:val="clear" w:pos="840"/>
        </w:tabs>
      </w:pPr>
      <w:r>
        <w:rPr>
          <w:lang w:val="en-IN" w:eastAsia="en-IN"/>
        </w:rPr>
        <w:t>Improved application performance by 30% through JVM tuning, SQL optimization, and efficient caching strategies using Redis.</w:t>
      </w:r>
    </w:p>
    <w:p w14:paraId="314EFF7E" w14:textId="77777777" w:rsidR="002E006E" w:rsidRDefault="007B34D4">
      <w:pPr>
        <w:pStyle w:val="ListBullet"/>
        <w:numPr>
          <w:ilvl w:val="1"/>
          <w:numId w:val="1"/>
        </w:numPr>
        <w:tabs>
          <w:tab w:val="clear" w:pos="840"/>
        </w:tabs>
        <w:rPr>
          <w:lang w:val="en-IN" w:eastAsia="en-IN"/>
        </w:rPr>
      </w:pPr>
      <w:r>
        <w:rPr>
          <w:lang w:val="en-IN" w:eastAsia="en-IN"/>
        </w:rPr>
        <w:t>Implemented CI/CD pipelines using </w:t>
      </w:r>
      <w:r>
        <w:rPr>
          <w:b/>
          <w:bCs/>
          <w:lang w:val="en-IN" w:eastAsia="en-IN"/>
        </w:rPr>
        <w:t>Azure DevOps</w:t>
      </w:r>
      <w:r>
        <w:rPr>
          <w:lang w:val="en-IN" w:eastAsia="en-IN"/>
        </w:rPr>
        <w:t> and </w:t>
      </w:r>
      <w:r>
        <w:rPr>
          <w:b/>
          <w:bCs/>
          <w:lang w:val="en-IN" w:eastAsia="en-IN"/>
        </w:rPr>
        <w:t xml:space="preserve">Bitbucket </w:t>
      </w:r>
      <w:proofErr w:type="gramStart"/>
      <w:r>
        <w:rPr>
          <w:b/>
          <w:bCs/>
          <w:lang w:val="en-IN" w:eastAsia="en-IN"/>
        </w:rPr>
        <w:t>Pipelines</w:t>
      </w:r>
      <w:r>
        <w:rPr>
          <w:lang w:val="en-IN" w:eastAsia="en-IN"/>
        </w:rPr>
        <w:t>, and</w:t>
      </w:r>
      <w:proofErr w:type="gramEnd"/>
      <w:r>
        <w:rPr>
          <w:lang w:val="en-IN" w:eastAsia="en-IN"/>
        </w:rPr>
        <w:t xml:space="preserve"> deployed containerized services with </w:t>
      </w:r>
      <w:r>
        <w:rPr>
          <w:b/>
          <w:bCs/>
          <w:lang w:val="en-IN" w:eastAsia="en-IN"/>
        </w:rPr>
        <w:t>Docker</w:t>
      </w:r>
      <w:r>
        <w:rPr>
          <w:lang w:val="en-IN" w:eastAsia="en-IN"/>
        </w:rPr>
        <w:t> on </w:t>
      </w:r>
      <w:r>
        <w:rPr>
          <w:b/>
          <w:bCs/>
          <w:lang w:val="en-IN" w:eastAsia="en-IN"/>
        </w:rPr>
        <w:t>Kubernetes</w:t>
      </w:r>
      <w:r>
        <w:rPr>
          <w:lang w:val="en-IN" w:eastAsia="en-IN"/>
        </w:rPr>
        <w:t> for seamless delivery and scalability.</w:t>
      </w:r>
    </w:p>
    <w:p w14:paraId="3EAC4058" w14:textId="77777777" w:rsidR="002E006E" w:rsidRDefault="007B34D4">
      <w:pPr>
        <w:pStyle w:val="ListBullet"/>
        <w:numPr>
          <w:ilvl w:val="1"/>
          <w:numId w:val="1"/>
        </w:numPr>
        <w:tabs>
          <w:tab w:val="clear" w:pos="840"/>
        </w:tabs>
        <w:rPr>
          <w:lang w:val="en-IN" w:eastAsia="en-IN"/>
        </w:rPr>
      </w:pPr>
      <w:r>
        <w:rPr>
          <w:lang w:val="en-IN" w:eastAsia="en-IN"/>
        </w:rPr>
        <w:t>Ensured secure API development with OAuth2, JWT, and role-based access control, adhering to OWASP standards.</w:t>
      </w:r>
    </w:p>
    <w:p w14:paraId="712D32F4" w14:textId="77777777" w:rsidR="002E006E" w:rsidRDefault="007B34D4">
      <w:pPr>
        <w:pStyle w:val="ListBullet"/>
        <w:numPr>
          <w:ilvl w:val="1"/>
          <w:numId w:val="1"/>
        </w:numPr>
        <w:tabs>
          <w:tab w:val="clear" w:pos="840"/>
        </w:tabs>
        <w:rPr>
          <w:lang w:val="en-IN" w:eastAsia="en-IN"/>
        </w:rPr>
      </w:pPr>
      <w:r>
        <w:rPr>
          <w:lang w:val="en-IN" w:eastAsia="en-IN"/>
        </w:rPr>
        <w:t>Participated in architectural design discussions, led code reviews, and mentored junior developers to uphold engineering excellence.</w:t>
      </w:r>
    </w:p>
    <w:p w14:paraId="6E08A350" w14:textId="77777777" w:rsidR="002E006E" w:rsidRDefault="002E006E">
      <w:pPr>
        <w:pStyle w:val="ListBullet"/>
        <w:numPr>
          <w:ilvl w:val="0"/>
          <w:numId w:val="0"/>
        </w:numPr>
        <w:ind w:left="360"/>
      </w:pPr>
    </w:p>
    <w:p w14:paraId="5C6E2AD3" w14:textId="77777777" w:rsidR="002E006E" w:rsidRDefault="007B34D4">
      <w:r>
        <w:rPr>
          <w:b/>
        </w:rPr>
        <w:lastRenderedPageBreak/>
        <w:t xml:space="preserve">Software Engineer | </w:t>
      </w:r>
      <w:proofErr w:type="spellStart"/>
      <w:r>
        <w:rPr>
          <w:b/>
        </w:rPr>
        <w:t>Datacert</w:t>
      </w:r>
      <w:proofErr w:type="spellEnd"/>
      <w:r>
        <w:rPr>
          <w:b/>
        </w:rPr>
        <w:t xml:space="preserve"> Inc, Chennai | Apr 2014 – Mar 2016</w:t>
      </w:r>
    </w:p>
    <w:p w14:paraId="096DB6C0" w14:textId="77777777" w:rsidR="002E006E" w:rsidRDefault="007B34D4">
      <w:pPr>
        <w:pStyle w:val="ListBullet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Developed reusable components for enterprise applications using </w:t>
      </w:r>
      <w:r>
        <w:rPr>
          <w:b/>
          <w:bCs/>
          <w:lang w:val="en-IN"/>
        </w:rPr>
        <w:t>Java</w:t>
      </w:r>
      <w:r>
        <w:rPr>
          <w:lang w:val="en-IN"/>
        </w:rPr>
        <w:t xml:space="preserve">, </w:t>
      </w:r>
      <w:r>
        <w:rPr>
          <w:b/>
          <w:bCs/>
          <w:lang w:val="en-IN"/>
        </w:rPr>
        <w:t>RESTful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APIs</w:t>
      </w:r>
      <w:r>
        <w:rPr>
          <w:lang w:val="en-IN"/>
        </w:rPr>
        <w:t xml:space="preserve">, </w:t>
      </w:r>
      <w:proofErr w:type="spellStart"/>
      <w:r>
        <w:rPr>
          <w:b/>
          <w:bCs/>
          <w:lang w:val="en-IN"/>
        </w:rPr>
        <w:t>JQuery</w:t>
      </w:r>
      <w:proofErr w:type="spellEnd"/>
      <w:r>
        <w:rPr>
          <w:lang w:val="en-IN"/>
        </w:rPr>
        <w:t xml:space="preserve">, and </w:t>
      </w:r>
      <w:r>
        <w:rPr>
          <w:b/>
          <w:bCs/>
          <w:lang w:val="en-IN"/>
        </w:rPr>
        <w:t>Spring Framework</w:t>
      </w:r>
      <w:r>
        <w:rPr>
          <w:lang w:val="en-IN"/>
        </w:rPr>
        <w:t>.</w:t>
      </w:r>
    </w:p>
    <w:p w14:paraId="51088BE9" w14:textId="77777777" w:rsidR="002E006E" w:rsidRDefault="007B34D4">
      <w:pPr>
        <w:pStyle w:val="ListBullet"/>
        <w:numPr>
          <w:ilvl w:val="0"/>
          <w:numId w:val="7"/>
        </w:numPr>
        <w:rPr>
          <w:lang w:val="en-IN"/>
        </w:rPr>
      </w:pPr>
      <w:r>
        <w:rPr>
          <w:lang w:val="en-IN"/>
        </w:rPr>
        <w:t>Migrated a legacy .NET application to a Java-based architecture, improving maintainability, scalability, and integration with modern systems.</w:t>
      </w:r>
    </w:p>
    <w:p w14:paraId="4FEC5145" w14:textId="77777777" w:rsidR="002E006E" w:rsidRDefault="007B34D4">
      <w:pPr>
        <w:pStyle w:val="ListBullet"/>
        <w:numPr>
          <w:ilvl w:val="0"/>
          <w:numId w:val="7"/>
        </w:numPr>
        <w:rPr>
          <w:lang w:val="en-IN"/>
        </w:rPr>
      </w:pPr>
      <w:r>
        <w:rPr>
          <w:lang w:val="en-IN"/>
        </w:rPr>
        <w:t>Ensured complete unit test coverage for all implemented code to maintain high reliability and support continuous integration.</w:t>
      </w:r>
    </w:p>
    <w:p w14:paraId="37F6A5EC" w14:textId="77777777" w:rsidR="002E006E" w:rsidRDefault="007B34D4">
      <w:pPr>
        <w:pStyle w:val="ListBullet"/>
        <w:numPr>
          <w:ilvl w:val="0"/>
          <w:numId w:val="7"/>
        </w:numPr>
        <w:rPr>
          <w:lang w:val="en-IN"/>
        </w:rPr>
      </w:pPr>
      <w:r>
        <w:rPr>
          <w:lang w:val="en-IN"/>
        </w:rPr>
        <w:t>Practiced Agile Scrum methodology with active participation in sprint ceremonies, daily stand-ups, refinements and collaborative team planning sessions.</w:t>
      </w:r>
    </w:p>
    <w:p w14:paraId="0C48311E" w14:textId="77777777" w:rsidR="002E006E" w:rsidRDefault="002E006E">
      <w:pPr>
        <w:pStyle w:val="ListBullet"/>
        <w:numPr>
          <w:ilvl w:val="0"/>
          <w:numId w:val="0"/>
        </w:numPr>
        <w:ind w:left="720"/>
        <w:rPr>
          <w:lang w:val="en-IN"/>
        </w:rPr>
      </w:pPr>
    </w:p>
    <w:p w14:paraId="48911255" w14:textId="77777777" w:rsidR="002E006E" w:rsidRDefault="002E006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07916D5" w14:textId="77777777" w:rsidR="002E006E" w:rsidRDefault="007B34D4">
      <w:pPr>
        <w:rPr>
          <w:b/>
        </w:rPr>
      </w:pPr>
      <w:r>
        <w:rPr>
          <w:b/>
        </w:rPr>
        <w:t xml:space="preserve">Analyst - System Development| Verizon Data Services Pvt Ltd, Chennai | </w:t>
      </w:r>
      <w:r>
        <w:rPr>
          <w:b/>
          <w:lang w:val="en-IN"/>
        </w:rPr>
        <w:t xml:space="preserve">April </w:t>
      </w:r>
      <w:r>
        <w:rPr>
          <w:b/>
        </w:rPr>
        <w:t>201</w:t>
      </w:r>
      <w:r>
        <w:rPr>
          <w:b/>
          <w:lang w:val="en-IN"/>
        </w:rPr>
        <w:t>3</w:t>
      </w:r>
      <w:r>
        <w:rPr>
          <w:b/>
        </w:rPr>
        <w:t xml:space="preserve"> – Apr 2014</w:t>
      </w:r>
    </w:p>
    <w:p w14:paraId="406D9596" w14:textId="77777777" w:rsidR="002E006E" w:rsidRDefault="007B34D4">
      <w:pPr>
        <w:pStyle w:val="ListBullet"/>
        <w:rPr>
          <w:lang w:val="en-IN" w:eastAsia="en-IN"/>
        </w:rPr>
      </w:pPr>
      <w:r>
        <w:rPr>
          <w:lang w:val="en-IN"/>
        </w:rPr>
        <w:t>Developed a maintenance ticketing system using Spring framework and RESTful web services, enabling efficient issue tracking, assignment, and resolution</w:t>
      </w:r>
      <w:r>
        <w:t>.</w:t>
      </w:r>
    </w:p>
    <w:p w14:paraId="47107BC7" w14:textId="77777777" w:rsidR="002E006E" w:rsidRDefault="007B34D4">
      <w:pPr>
        <w:pStyle w:val="ListBullet"/>
        <w:rPr>
          <w:lang w:val="en-IN" w:eastAsia="en-IN"/>
        </w:rPr>
      </w:pPr>
      <w:r>
        <w:rPr>
          <w:lang w:val="en-IN" w:eastAsia="en-IN"/>
        </w:rPr>
        <w:t>Worked closely with product managers to gather requirements.</w:t>
      </w:r>
    </w:p>
    <w:p w14:paraId="5E694FE4" w14:textId="77777777" w:rsidR="002E006E" w:rsidRDefault="007B34D4">
      <w:pPr>
        <w:pStyle w:val="ListBullet"/>
        <w:rPr>
          <w:lang w:val="en-IN" w:eastAsia="en-IN"/>
        </w:rPr>
      </w:pPr>
      <w:r>
        <w:rPr>
          <w:lang w:eastAsia="en-IN"/>
        </w:rPr>
        <w:t>Mentored junior team members, providing guidance on technical best practices, reviewing their work.</w:t>
      </w:r>
    </w:p>
    <w:p w14:paraId="092ACC6D" w14:textId="77777777" w:rsidR="002E006E" w:rsidRDefault="007B34D4">
      <w:pPr>
        <w:rPr>
          <w:b/>
          <w:lang w:val="en-IN"/>
        </w:rPr>
      </w:pPr>
      <w:r>
        <w:rPr>
          <w:b/>
          <w:lang w:val="en-IN"/>
        </w:rPr>
        <w:t>Software Engineer</w:t>
      </w:r>
      <w:r>
        <w:rPr>
          <w:b/>
        </w:rPr>
        <w:t xml:space="preserve">| Verizon Data Services Pvt Ltd, Chennai | </w:t>
      </w:r>
      <w:r>
        <w:rPr>
          <w:b/>
          <w:lang w:val="en-IN"/>
        </w:rPr>
        <w:t xml:space="preserve">Oct </w:t>
      </w:r>
      <w:r>
        <w:rPr>
          <w:b/>
        </w:rPr>
        <w:t>201</w:t>
      </w:r>
      <w:r>
        <w:rPr>
          <w:b/>
          <w:lang w:val="en-IN"/>
        </w:rPr>
        <w:t>0</w:t>
      </w:r>
      <w:r>
        <w:rPr>
          <w:b/>
        </w:rPr>
        <w:t xml:space="preserve"> – </w:t>
      </w:r>
      <w:r>
        <w:rPr>
          <w:b/>
          <w:lang w:val="en-IN"/>
        </w:rPr>
        <w:t xml:space="preserve">Mar </w:t>
      </w:r>
      <w:r>
        <w:rPr>
          <w:b/>
        </w:rPr>
        <w:t>20</w:t>
      </w:r>
      <w:r>
        <w:rPr>
          <w:b/>
          <w:lang w:val="en-IN"/>
        </w:rPr>
        <w:t>13</w:t>
      </w:r>
    </w:p>
    <w:p w14:paraId="49F128F8" w14:textId="77777777" w:rsidR="002E006E" w:rsidRDefault="007B34D4">
      <w:pPr>
        <w:pStyle w:val="ListBullet"/>
        <w:rPr>
          <w:lang w:val="en-IN" w:eastAsia="en-IN"/>
        </w:rPr>
      </w:pPr>
      <w:r>
        <w:t xml:space="preserve">Assisted in developing a fault-tolerant system using </w:t>
      </w:r>
      <w:r>
        <w:rPr>
          <w:b/>
          <w:bCs/>
        </w:rPr>
        <w:t>Spring Web</w:t>
      </w:r>
      <w:r>
        <w:t xml:space="preserve"> to support monitoring and management of network faults and performance across multiple products.</w:t>
      </w:r>
    </w:p>
    <w:p w14:paraId="43BD94D9" w14:textId="77777777" w:rsidR="002E006E" w:rsidRDefault="007B34D4">
      <w:pPr>
        <w:pStyle w:val="ListBullet"/>
        <w:rPr>
          <w:lang w:val="en-IN" w:eastAsia="en-IN"/>
        </w:rPr>
      </w:pPr>
      <w:r>
        <w:rPr>
          <w:lang w:val="en-IN" w:eastAsia="en-IN"/>
        </w:rPr>
        <w:t xml:space="preserve">Contributed to unit and integration testing efforts using </w:t>
      </w:r>
      <w:r>
        <w:rPr>
          <w:b/>
          <w:bCs/>
          <w:lang w:val="en-IN" w:eastAsia="en-IN"/>
        </w:rPr>
        <w:t>Junit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Mockito</w:t>
      </w:r>
      <w:r>
        <w:rPr>
          <w:lang w:val="en-IN" w:eastAsia="en-IN"/>
        </w:rPr>
        <w:t>.</w:t>
      </w:r>
    </w:p>
    <w:p w14:paraId="5B04321B" w14:textId="77777777" w:rsidR="002E006E" w:rsidRDefault="007B34D4">
      <w:pPr>
        <w:pStyle w:val="ListBullet"/>
        <w:rPr>
          <w:lang w:val="en-IN" w:eastAsia="en-IN"/>
        </w:rPr>
      </w:pPr>
      <w:r>
        <w:rPr>
          <w:lang w:val="en-IN" w:eastAsia="en-IN"/>
        </w:rPr>
        <w:t>Boosted workflow efficiency by 10% through strategic refactoring and performance tuning, leveraging performance monitoring tools such as </w:t>
      </w:r>
      <w:r>
        <w:rPr>
          <w:b/>
          <w:bCs/>
          <w:lang w:val="en-IN" w:eastAsia="en-IN"/>
        </w:rPr>
        <w:t>Glowroot</w:t>
      </w:r>
      <w:r>
        <w:rPr>
          <w:lang w:val="en-IN" w:eastAsia="en-IN"/>
        </w:rPr>
        <w:t> and </w:t>
      </w:r>
      <w:r>
        <w:rPr>
          <w:b/>
          <w:bCs/>
          <w:lang w:val="en-IN" w:eastAsia="en-IN"/>
        </w:rPr>
        <w:t>AppDynamics</w:t>
      </w:r>
      <w:r>
        <w:rPr>
          <w:lang w:val="en-IN" w:eastAsia="en-IN"/>
        </w:rPr>
        <w:t>.</w:t>
      </w:r>
    </w:p>
    <w:p w14:paraId="4B031784" w14:textId="77777777" w:rsidR="002E006E" w:rsidRDefault="002E006E">
      <w:pPr>
        <w:pStyle w:val="ListBullet"/>
        <w:numPr>
          <w:ilvl w:val="0"/>
          <w:numId w:val="0"/>
        </w:numPr>
        <w:rPr>
          <w:lang w:val="en-IN" w:eastAsia="en-IN"/>
        </w:rPr>
      </w:pPr>
    </w:p>
    <w:p w14:paraId="50A9F766" w14:textId="77777777" w:rsidR="002E006E" w:rsidRDefault="007B34D4">
      <w:pPr>
        <w:pStyle w:val="Heading1"/>
      </w:pPr>
      <w:r>
        <w:t>Certifications</w:t>
      </w:r>
    </w:p>
    <w:p w14:paraId="2384D2BB" w14:textId="77777777" w:rsidR="002E006E" w:rsidRDefault="007B34D4">
      <w:pPr>
        <w:pStyle w:val="ListBullet"/>
      </w:pPr>
      <w:r>
        <w:t>Azure Kubernetes Service (AKS) – LinkedIn Learning, 2023</w:t>
      </w:r>
    </w:p>
    <w:p w14:paraId="39951F22" w14:textId="77777777" w:rsidR="002E006E" w:rsidRDefault="007B34D4">
      <w:pPr>
        <w:pStyle w:val="ListBullet"/>
      </w:pPr>
      <w:r>
        <w:t>SAFE Agile Fundamentals – LinkedIn Learning, 2022</w:t>
      </w:r>
    </w:p>
    <w:p w14:paraId="28D834F8" w14:textId="77777777" w:rsidR="002E006E" w:rsidRDefault="007B34D4">
      <w:pPr>
        <w:pStyle w:val="Heading1"/>
      </w:pPr>
      <w:r>
        <w:t>Education</w:t>
      </w:r>
    </w:p>
    <w:p w14:paraId="0974CADD" w14:textId="77777777" w:rsidR="002E006E" w:rsidRDefault="007B34D4">
      <w:r>
        <w:t>Bachelor of Engineering in Computer Science, Anna University, 2006 – 2010</w:t>
      </w:r>
    </w:p>
    <w:sectPr w:rsidR="002E00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0FF9D" w14:textId="77777777" w:rsidR="00184530" w:rsidRDefault="00184530">
      <w:pPr>
        <w:spacing w:line="240" w:lineRule="auto"/>
      </w:pPr>
      <w:r>
        <w:separator/>
      </w:r>
    </w:p>
  </w:endnote>
  <w:endnote w:type="continuationSeparator" w:id="0">
    <w:p w14:paraId="694C54CC" w14:textId="77777777" w:rsidR="00184530" w:rsidRDefault="00184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5774C" w14:textId="77777777" w:rsidR="00184530" w:rsidRDefault="00184530">
      <w:pPr>
        <w:spacing w:after="0"/>
      </w:pPr>
      <w:r>
        <w:separator/>
      </w:r>
    </w:p>
  </w:footnote>
  <w:footnote w:type="continuationSeparator" w:id="0">
    <w:p w14:paraId="0BA042F0" w14:textId="77777777" w:rsidR="00184530" w:rsidRDefault="001845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multi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A74CDD"/>
    <w:multiLevelType w:val="multilevel"/>
    <w:tmpl w:val="0EA74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277C36"/>
    <w:multiLevelType w:val="multilevel"/>
    <w:tmpl w:val="CCBE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622358">
    <w:abstractNumId w:val="5"/>
  </w:num>
  <w:num w:numId="2" w16cid:durableId="2088073261">
    <w:abstractNumId w:val="3"/>
  </w:num>
  <w:num w:numId="3" w16cid:durableId="697505776">
    <w:abstractNumId w:val="2"/>
  </w:num>
  <w:num w:numId="4" w16cid:durableId="1545826238">
    <w:abstractNumId w:val="4"/>
  </w:num>
  <w:num w:numId="5" w16cid:durableId="2028941563">
    <w:abstractNumId w:val="1"/>
  </w:num>
  <w:num w:numId="6" w16cid:durableId="1285162266">
    <w:abstractNumId w:val="0"/>
  </w:num>
  <w:num w:numId="7" w16cid:durableId="568535773">
    <w:abstractNumId w:val="6"/>
  </w:num>
  <w:num w:numId="8" w16cid:durableId="4083054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DB5"/>
    <w:rsid w:val="0015074B"/>
    <w:rsid w:val="00184530"/>
    <w:rsid w:val="0020271F"/>
    <w:rsid w:val="0029639D"/>
    <w:rsid w:val="002E006E"/>
    <w:rsid w:val="00326F90"/>
    <w:rsid w:val="00353D18"/>
    <w:rsid w:val="0036390E"/>
    <w:rsid w:val="00372BA1"/>
    <w:rsid w:val="004670DC"/>
    <w:rsid w:val="005227AB"/>
    <w:rsid w:val="005A5099"/>
    <w:rsid w:val="00645A24"/>
    <w:rsid w:val="007B34D4"/>
    <w:rsid w:val="00972E4F"/>
    <w:rsid w:val="009B1015"/>
    <w:rsid w:val="00AA1D8D"/>
    <w:rsid w:val="00B33461"/>
    <w:rsid w:val="00B47730"/>
    <w:rsid w:val="00B9327A"/>
    <w:rsid w:val="00BB76A0"/>
    <w:rsid w:val="00C25CD1"/>
    <w:rsid w:val="00CB0664"/>
    <w:rsid w:val="00DB6E3B"/>
    <w:rsid w:val="00E212F3"/>
    <w:rsid w:val="00EB3E58"/>
    <w:rsid w:val="00F211B2"/>
    <w:rsid w:val="00FC693F"/>
    <w:rsid w:val="20C622D8"/>
    <w:rsid w:val="45B6714B"/>
    <w:rsid w:val="7D13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6B8DA"/>
  <w14:defaultImageDpi w14:val="300"/>
  <w15:docId w15:val="{CF89501E-7916-4AAA-8B16-78C938C9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vyas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Sivamurugan, Divya</cp:lastModifiedBy>
  <cp:revision>2</cp:revision>
  <dcterms:created xsi:type="dcterms:W3CDTF">2025-09-01T11:23:00Z</dcterms:created>
  <dcterms:modified xsi:type="dcterms:W3CDTF">2025-09-01T11:23:00Z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6ee112-9e5c-4f16-b63d-fcad06e1707e_Enabled">
    <vt:lpwstr>true</vt:lpwstr>
  </property>
  <property fmtid="{D5CDD505-2E9C-101B-9397-08002B2CF9AE}" pid="3" name="MSIP_Label_fe6ee112-9e5c-4f16-b63d-fcad06e1707e_SetDate">
    <vt:lpwstr>2025-07-31T17:18:40Z</vt:lpwstr>
  </property>
  <property fmtid="{D5CDD505-2E9C-101B-9397-08002B2CF9AE}" pid="4" name="MSIP_Label_fe6ee112-9e5c-4f16-b63d-fcad06e1707e_Method">
    <vt:lpwstr>Standard</vt:lpwstr>
  </property>
  <property fmtid="{D5CDD505-2E9C-101B-9397-08002B2CF9AE}" pid="5" name="MSIP_Label_fe6ee112-9e5c-4f16-b63d-fcad06e1707e_Name">
    <vt:lpwstr>Internal Use</vt:lpwstr>
  </property>
  <property fmtid="{D5CDD505-2E9C-101B-9397-08002B2CF9AE}" pid="6" name="MSIP_Label_fe6ee112-9e5c-4f16-b63d-fcad06e1707e_SiteId">
    <vt:lpwstr>8ac76c91-e7f1-41ff-a89c-3553b2da2c17</vt:lpwstr>
  </property>
  <property fmtid="{D5CDD505-2E9C-101B-9397-08002B2CF9AE}" pid="7" name="MSIP_Label_fe6ee112-9e5c-4f16-b63d-fcad06e1707e_ActionId">
    <vt:lpwstr>6e8d7c80-238b-4f4d-ae47-74c2a57a6e17</vt:lpwstr>
  </property>
  <property fmtid="{D5CDD505-2E9C-101B-9397-08002B2CF9AE}" pid="8" name="MSIP_Label_fe6ee112-9e5c-4f16-b63d-fcad06e1707e_ContentBits">
    <vt:lpwstr>0</vt:lpwstr>
  </property>
  <property fmtid="{D5CDD505-2E9C-101B-9397-08002B2CF9AE}" pid="9" name="MSIP_Label_fe6ee112-9e5c-4f16-b63d-fcad06e1707e_Tag">
    <vt:lpwstr>10, 3, 0, 1</vt:lpwstr>
  </property>
  <property fmtid="{D5CDD505-2E9C-101B-9397-08002B2CF9AE}" pid="10" name="KSOProductBuildVer">
    <vt:lpwstr>1033-12.2.0.21931</vt:lpwstr>
  </property>
  <property fmtid="{D5CDD505-2E9C-101B-9397-08002B2CF9AE}" pid="11" name="ICV">
    <vt:lpwstr>EC550D5341234BB783C59B39632FCAF6_12</vt:lpwstr>
  </property>
</Properties>
</file>